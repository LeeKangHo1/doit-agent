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회의록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Speaker</w:t>
            </w:r>
          </w:p>
        </w:tc>
        <w:tc>
          <w:tcPr>
            <w:tcW w:type="dxa" w:w="4320"/>
          </w:tcPr>
          <w:p>
            <w:r>
              <w:t>Content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지금부터 저랑 그 역할극을 합시다. 역할극을 스탠딩 코미디 스타일로 할 건데, 토론을 하면서 자연스럽게 대화하는 형식으로 코미디를 진행해봅시다. 그래서 좀 재밌고 자연스럽고 유머러스하게 저랑 대화를 하시면 돼요. 그리고 주제는 싼 기타로 시작하는 게 좋으냐, 아니면 비싼 기타로 시작하는 게 좋으냐 이거를 입장을 나눠가지고 저랑 토론해보면 좋을 것 같아요. 두 중에 어떤 역할 맡으실래요?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좋습니다. 그럼 제가 싼 기타로 시작하는 게 좋다는 입장을 맡아볼게요. 그럼 성용님은 비싼 기타로 시작하는 게 좋다는 입장이시죠? 네 맞아요. 준비 되셨나요?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네, 준비됐어요. 시작하시죠.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좋아요.</w:t>
              <w:br/>
              <w:t>먼저 싼 기타로 시작하는 게</w:t>
              <w:br/>
              <w:t>좋은 이유를 말씀드리겠습니다.</w:t>
              <w:br/>
              <w:t>초보자일 때는</w:t>
              <w:br/>
              <w:t>실수도 많고 기타에 익숙해지는</w:t>
              <w:br/>
              <w:t>과정이 필요하니까 비싼 기타보다는</w:t>
              <w:br/>
              <w:t>부담 없이 연습할 수 있는</w:t>
              <w:br/>
              <w:t>싼 기타가 좋다고 봅니다.</w:t>
              <w:br/>
              <w:t>무엇보다 실력이 향상되면 그때 좋은 기타로 업그레이드하는 것도 나쁘지 않죠?</w:t>
              <w:br/>
              <w:t>성용님은 어떻게 생각하세요?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아, 저는 지금 말에 어폐가 있다고 생각해요.</w:t>
              <w:br/>
              <w:t>왜냐하면 어차피 지금 비싼 기타를</w:t>
              <w:br/>
              <w:t>나중에 살 생각을 하는 거잖아요.</w:t>
              <w:br/>
              <w:t>그럼 어차피 비싼 기타를 사고 싼 기타를 사게 되는데 그런 이중 지출을 하지 말고 처음부터 비싼 기타로 가면 이중지출을 막을 수가 있습니다.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그런데 비싼 기타로 시작하면 혹시라도 흠집이 나거나 실수할 때 부담이 더 크지 않을까요? 초보 때는 실수가 많으니까 쌍기타로 마음 편히 연습할 수 있는 게 더 좋다고 생각해요. 그리고 기타 연주에 익숙해지면 그때 비싼 기타를 사는 게 더 의미 있지 않을까요?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싼 기타를 뭐하러 또 삽니까?</w:t>
              <w:br/>
              <w:t>그리고 기타 실력이랑 흠집이랑은 아무 상관이 없어요.</w:t>
              <w:br/>
              <w:t>기타를 망치로 치는 것도 아니고 손가락으로 치는 건데,</w:t>
              <w:br/>
              <w:t>기타를 싼 거 산다고 달라지나요?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하하, 기타를 망치로 치진 않지만</w:t>
              <w:br/>
              <w:t>그래도 초보자들은 실수도 많고</w:t>
              <w:br/>
              <w:t>조심스럽게 다루기 어려울 수 있잖아요.</w:t>
              <w:br/>
              <w:t>비싼 기타를 사기 전에</w:t>
              <w:br/>
              <w:t>부담없이 연습하면서</w:t>
              <w:br/>
              <w:t>자신감을 키우는 것도 중요하다고 생각해요.</w:t>
              <w:br/>
              <w:t>그리고 싼 기타도 요즘은 품질이 꽤 좋아서 연습용으로 충분하다고 생각해요.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충분하죠. 아 맞아요. 그것도 맞는 말이에요. 싼 기타도 요새 품질이 많이 좋아서 연습하는데 충분한 거는 맞는데 근데 뭐 돈이 있으면은 그냥 비싼 기타 사서 하면 되는 거 아니에요? 그리고 기타를 그 안 좋은 걸 사면 뭐가 문제가 있냐면 자기가 이게 뭐가 안 될 때, 안 될 때 이게 기타가 싸구려라서 안 되나? 라는 생각을 한단 말이죠. 근데 기타가 좋은 기타다. 그러면은 아 이거 내가 부족해서 기타가 이런 소리밖에 안 나는구나 라고 생각하면서 반성을 하면서 더 열심히 연습하게 된다니까요.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</w:t>
              <w:br/>
              <w:t>역시 좋은 기타를 사면 책임감도</w:t>
              <w:br/>
              <w:t>더 커진다는 말씀이시군요. 그래도 비싼 기타를 처음부터 사면 혹시라도 기타에 흥미가 떨어지거나 생각보다 연습시간이 적을 때 아까울 수도 있잖아요.</w:t>
              <w:br/>
              <w:t>싼 기타로 시작해서</w:t>
              <w:br/>
              <w:t>부담없이 연습하고</w:t>
              <w:br/>
              <w:t>정말 기타에 흥미가 생기면 그때 비싼 기타로 넘어가는 것도 좋은 방법이죠.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아니에요. 왜냐하면 비싼 기타로 시작을 하면 연습할 때 기분이 좋잖아요. 그러니까 흥미를 더 쉽게 유지할 수 있어요. 그리고 비싼 기타를 사면 흥미를 잃게 되더라도 '어, 이거 비싼 기타 샀는데 내가 여기서 포기할 수 있나?'라는 생각이 들면서 계속 연습을 열심히 할 수가 있어요. 그래서 포기를 안 하게 되는...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측면에서도 비싼 기타가 훨씬 도움이 된다고 생각합니다. 하하, 비싼 기타가 일종의 동기부여가 된다는 말씀이시군요.</w:t>
              <w:br/>
              <w:t>하지만 반대로 비싼 기타 때문에 오히려 부담이 커져서 스트레스를 받을 수도 있지 않을까요?</w:t>
              <w:br/>
              <w:t>특히 초보자들은 편하게 시작하는 게 더 중요하다고 생각해요.</w:t>
              <w:br/>
              <w:t>그리고 좋은 기타로 나중에 업그레이드할 때 그 성취감도 크니까요.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결국은 본인이 선택한 기타에 대한 만족도가 가장 중요하겠죠.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근데 그게 비싼 기타를 치면 더 편해요.</w:t>
              <w:br/>
              <w:t>편하게 치는 게 중요하다고 하셨잖아요.</w:t>
              <w:br/>
              <w:t>근데 비싼 기타를 치면 그게 치기가 편하니까 비싼 거예요. 안 그렇겠어요?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맞아요. 비싼 기타는 확실히 소리도 좋고 연주하기 편하죠.</w:t>
              <w:br/>
              <w:t>하지만 초보자 입장에서는 그런 차이를 잘 느끼기 어려울 수도 있어요.</w:t>
              <w:br/>
              <w:t>그래서 싼 기타로도 충분히 연습하면서 기본기를 다지는 게 중요하다고 생각해요.</w:t>
              <w:br/>
              <w:t>결국 각자의 스타일과 상황에 맞게</w:t>
              <w:br/>
              <w:t>선택하는 게 최선이겠네요.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아 그 말에 대해 동의를 합니다.</w:t>
              <w:br/>
              <w:t>기타를 잘 못 치는 사람은</w:t>
              <w:br/>
              <w:t>싼 기타와 비싼 기타를 치더라도 이게 왜 좋은 기타인지</w:t>
              <w:br/>
              <w:t>이걸 잘 못 느끼긴 하죠.</w:t>
              <w:br/>
              <w:t>근데 반대로</w:t>
              <w:br/>
              <w:t>비싼 기타를 치던 사람이</w:t>
              <w:br/>
              <w:t>싼 기타를 치면은 아 이게</w:t>
              <w:br/>
              <w:t>이렇게 싸구려구나 라는 걸 금방 느낄 수가 있습니다</w:t>
              <w:br/>
              <w:t>그래서 처음부터 비싼 기타를 쳐서</w:t>
              <w:br/>
              <w:t>그런 싼 기타의 맛을 모르고 살아도 되는데</w:t>
              <w:br/>
              <w:t>왜 그 맛없는 맛을</w:t>
              <w:br/>
              <w:t>굳이 초반부터 느끼려고 합니까?</w:t>
              <w:br/>
              <w:t>그러니까 비싼 기타로 시작을 하는 게 좋죠.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하하! 싼 기타의 맛을 모르는 게 오히려 더 좋다는 말씀이시군요. 하지만 비싼 기타로 시작하면 그만큼 실수나 부담도 클 수 있으니 처음엔 가볍게 접근하는 게 더 좋다고 봅니다. 어쨌든 중요한 건 꾸준히 연습하는 거니까 어떤 기타를 선택하든 열심히 연습하는 게 제일 중요하겠죠?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맞아요. 그래서 비싼 기타를 사야 되는 거예요.</w:t>
              <w:br/>
              <w:t>비싼 기타를 사면 꾸준히 연습을 하게 됩니다.</w:t>
              <w:br/>
              <w:t>왜냐하면 계속 그 기타를 만지고 있고 싶거든요.</w:t>
              <w:br/>
              <w:t>왜냐하면 감촉도 훨씬 좋고 그러니까요.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그렇죠. 비싼 기타는 그만큼 소리도 좋고 연주할 때 기분도 좋으니까요.</w:t>
              <w:br/>
              <w:t>하지만 역시 중요한 건 기타를 꾸준히 연습하는 열정이겠죠.</w:t>
              <w:br/>
              <w:t>결국 어떤 기타를 선택하든 가장 중요한 건 그 열정과 노력일 것 같아요.</w:t>
              <w:br/>
              <w:t>소중한 기타와 함께 멋진 연주를 이어가시길 바랄게요.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아, 맞아요.</w:t>
              <w:br/>
              <w:t>지금 얘기하신 거 보니까</w:t>
              <w:br/>
              <w:t>싼 기타가 더 좋다는 얘기는 안 하시네요.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아마 제가 이긴 거 같아요. 그렇죠? 하하, 토론에서 이기고 지는 것보다는 재밌게 이야기 나누는 게 더 중요한 것 같아요. 각자 입장을 잘 설명하고 즐겁게 대화한 것 같아서 좋았습니다. 결국 중요한 건 기타를 사랑하는 마음이겠죠. 앞으로도 즐겁게 연습하시길 바래요.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어? 지금 도망가시는 건가요? 하하, 농담이에요.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아니요. 전혀 그렇지 않아요.</w:t>
              <w:br/>
              <w:t>그저 즐거운 대화를 나누고 싶었을 뿐이에요.</w:t>
              <w:br/>
              <w:t>토론이 재밌었고 기타에 대한 열정도 느껴져서 좋았습니다.</w:t>
              <w:br/>
              <w:t>혹시 더 이야기하고 싶으신 게 있나요? 지금 혹시 화나셨나요?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아니요. 전혀 화나지 않았어요. 편하게 이야기 나누는 중이니까 걱정하지 마세요.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화난 것 같은데? 걱정하지 마세요.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네, 정말 괜찮습니다. 즐겁게 대화 나누고 있었어요.</w:t>
              <w:br/>
              <w:t>계속해서 이야기하고 싶으시면 편하게 말씀해주세요.</w:t>
              <w:br/>
              <w:t>아니요.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화나셨는데 굳이 더 할 필요 없죠.</w:t>
              <w:br/>
              <w:t>그만하죠.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알겠습니다. 언제든 다시 이야기 나누고 싶으실 때 편하게 말씀해 주세요. 감사합니다.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